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PHP Developer</w:t>
      </w:r>
    </w:p>
    <w:p>
      <w:pPr>
        <w:pStyle w:val="Heading1"/>
      </w:pPr>
      <w:r>
        <w:t>Industry</w:t>
      </w:r>
    </w:p>
    <w:p>
      <w:r>
        <w:t>IT-Software</w:t>
      </w:r>
    </w:p>
    <w:p>
      <w:pPr>
        <w:pStyle w:val="Heading1"/>
      </w:pPr>
      <w:r>
        <w:t>Job Description:</w:t>
      </w:r>
    </w:p>
    <w:p>
      <w:r>
        <w:t>We are looking for a Senior Web Developer to build and maintain functional web pages and applications.    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>
      <w:pPr>
        <w:pStyle w:val="Heading1"/>
      </w:pPr>
      <w:r>
        <w:t>No of Vacancies:</w:t>
      </w:r>
    </w:p>
    <w:p>
      <w:r>
        <w:t>20</w:t>
      </w:r>
    </w:p>
    <w:p>
      <w:pPr>
        <w:pStyle w:val="Heading1"/>
      </w:pPr>
      <w:r>
        <w:t>salary:</w:t>
      </w:r>
    </w:p>
    <w:p>
      <w:r>
        <w:t>5-10 LPA</w:t>
      </w:r>
    </w:p>
    <w:p>
      <w:pPr>
        <w:pStyle w:val="Heading1"/>
      </w:pPr>
      <w:r>
        <w:t>Experience:</w:t>
      </w:r>
    </w:p>
    <w:p>
      <w:r>
        <w:t>Work experience as a Senior Web Developer  Expertise in at least one programming language, preferably Javascript, Ruby or PHP  Solid knowledge of HTML/CSS  Experience with mockup and UI prototyping tools  Understanding of security practices  Familiarity with network diagnostics tools</w:t>
      </w:r>
    </w:p>
    <w:p>
      <w:pPr>
        <w:pStyle w:val="Heading1"/>
      </w:pPr>
      <w:r>
        <w:t>Required Qualification</w:t>
      </w:r>
    </w:p>
    <w:p>
      <w:r>
        <w:t>BSc/MSc in Computer Science or relevant field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PHP</w:t>
      </w:r>
    </w:p>
    <w:p>
      <w:pPr>
        <w:pStyle w:val="ListNumber"/>
      </w:pPr>
      <w:r>
        <w:t>Ruby</w:t>
      </w:r>
    </w:p>
    <w:p>
      <w:pPr>
        <w:pStyle w:val="ListNumber"/>
      </w:pPr>
      <w:r>
        <w:t>Javascript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