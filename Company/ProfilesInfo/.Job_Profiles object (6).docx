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Role:</w:t>
      </w:r>
    </w:p>
    <w:p>
      <w:r>
        <w:t>PHP Developer</w:t>
      </w:r>
    </w:p>
    <w:p>
      <w:pPr>
        <w:pStyle w:val="Heading1"/>
      </w:pPr>
      <w:r>
        <w:t>Industry</w:t>
      </w:r>
    </w:p>
    <w:p>
      <w:r>
        <w:t>IT-Software</w:t>
      </w:r>
    </w:p>
    <w:p>
      <w:pPr>
        <w:pStyle w:val="Heading1"/>
      </w:pPr>
      <w:r>
        <w:t>Job Description:</w:t>
      </w:r>
    </w:p>
    <w:p>
      <w:r>
        <w:t>We are looking for a Senior Web Developer to build and maintain functional web pages and applications.    Senior Web Developer responsibilities include leading a team of junior developers, refining website specifications and resolving technical issues. To be successful in this role, you should have extensive experience building web pages from scratch and in-depth knowledge of at least one of the following programming languages: Javascript, Ruby or PHP.</w:t>
      </w:r>
    </w:p>
    <w:p>
      <w:pPr>
        <w:pStyle w:val="Heading1"/>
      </w:pPr>
      <w:r>
        <w:t>No of Vacancies:</w:t>
      </w:r>
    </w:p>
    <w:p>
      <w:r>
        <w:t>20</w:t>
      </w:r>
    </w:p>
    <w:p>
      <w:pPr>
        <w:pStyle w:val="Heading1"/>
      </w:pPr>
      <w:r>
        <w:t>salary:</w:t>
      </w:r>
    </w:p>
    <w:p>
      <w:r>
        <w:t>5-10 LPA</w:t>
      </w:r>
    </w:p>
    <w:p>
      <w:pPr>
        <w:pStyle w:val="Heading1"/>
      </w:pPr>
      <w:r>
        <w:t>Experience:</w:t>
      </w:r>
    </w:p>
    <w:p>
      <w:r>
        <w:t>Work experience as a Senior Web Developer  Expertise in at least one programming language, preferably Javascript, Ruby or PHP  Solid knowledge of HTML/CSS  Experience with mockup and UI prototyping tools  Understanding of security practices  Familiarity with network diagnostics tools</w:t>
      </w:r>
    </w:p>
    <w:p>
      <w:pPr>
        <w:pStyle w:val="Heading1"/>
      </w:pPr>
      <w:r>
        <w:t>Required Qualification</w:t>
      </w:r>
    </w:p>
    <w:p>
      <w:r>
        <w:t>BSc/MSc in Computer Science or relevant field</w:t>
      </w:r>
    </w:p>
    <w:p>
      <w:pPr>
        <w:pStyle w:val="Heading1"/>
      </w:pPr>
      <w:r>
        <w:t>Required Skills:</w:t>
      </w:r>
    </w:p>
    <w:p>
      <w:pPr>
        <w:pStyle w:val="ListNumber"/>
      </w:pPr>
      <w:r>
        <w:t>PHP</w:t>
      </w:r>
    </w:p>
    <w:p>
      <w:pPr>
        <w:pStyle w:val="ListNumber"/>
      </w:pPr>
      <w:r>
        <w:t>Javascript</w:t>
      </w:r>
    </w:p>
    <w:p>
      <w:pPr>
        <w:pStyle w:val="ListNumber"/>
      </w:pPr>
      <w:r>
        <w:t>Ruby</w:t>
      </w:r>
    </w:p>
    <w:p>
      <w:pPr>
        <w:pStyle w:val="ListNumber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